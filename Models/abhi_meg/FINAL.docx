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84AA0" w14:textId="69B2B6E0" w:rsidR="00036A29" w:rsidRDefault="00000000">
      <w:pPr>
        <w:pStyle w:val="Heading1"/>
      </w:pPr>
      <w:r>
        <w:t xml:space="preserve">MEG Benchmark Summary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8"/>
        <w:gridCol w:w="1069"/>
        <w:gridCol w:w="956"/>
        <w:gridCol w:w="1004"/>
        <w:gridCol w:w="1210"/>
        <w:gridCol w:w="1223"/>
        <w:gridCol w:w="1073"/>
        <w:gridCol w:w="1073"/>
      </w:tblGrid>
      <w:tr w:rsidR="00036A29" w14:paraId="7CBE2C62" w14:textId="77777777">
        <w:tc>
          <w:tcPr>
            <w:tcW w:w="1080" w:type="dxa"/>
          </w:tcPr>
          <w:p w14:paraId="6653876E" w14:textId="77777777" w:rsidR="00036A29" w:rsidRDefault="00000000">
            <w:r>
              <w:t>Dataset</w:t>
            </w:r>
          </w:p>
        </w:tc>
        <w:tc>
          <w:tcPr>
            <w:tcW w:w="1080" w:type="dxa"/>
          </w:tcPr>
          <w:p w14:paraId="2D7F86B7" w14:textId="77777777" w:rsidR="00036A29" w:rsidRDefault="00000000">
            <w:r>
              <w:t>Instances (M)</w:t>
            </w:r>
          </w:p>
        </w:tc>
        <w:tc>
          <w:tcPr>
            <w:tcW w:w="1080" w:type="dxa"/>
          </w:tcPr>
          <w:p w14:paraId="105FE8B5" w14:textId="77777777" w:rsidR="00036A29" w:rsidRDefault="00000000">
            <w:r>
              <w:t>Size</w:t>
            </w:r>
          </w:p>
        </w:tc>
        <w:tc>
          <w:tcPr>
            <w:tcW w:w="1080" w:type="dxa"/>
          </w:tcPr>
          <w:p w14:paraId="4A6F3382" w14:textId="77777777" w:rsidR="00036A29" w:rsidRDefault="00000000">
            <w:r>
              <w:t>Target Column</w:t>
            </w:r>
          </w:p>
        </w:tc>
        <w:tc>
          <w:tcPr>
            <w:tcW w:w="1080" w:type="dxa"/>
          </w:tcPr>
          <w:p w14:paraId="2717CE35" w14:textId="77777777" w:rsidR="00036A29" w:rsidRDefault="00000000">
            <w:r>
              <w:t>Logistic Regression (LR)</w:t>
            </w:r>
          </w:p>
        </w:tc>
        <w:tc>
          <w:tcPr>
            <w:tcW w:w="1080" w:type="dxa"/>
          </w:tcPr>
          <w:p w14:paraId="574E81C6" w14:textId="77777777" w:rsidR="00036A29" w:rsidRDefault="00000000">
            <w:r>
              <w:t>Multi-layer Perceptron (MLP)</w:t>
            </w:r>
          </w:p>
        </w:tc>
        <w:tc>
          <w:tcPr>
            <w:tcW w:w="1080" w:type="dxa"/>
          </w:tcPr>
          <w:p w14:paraId="79D55D72" w14:textId="77777777" w:rsidR="00036A29" w:rsidRDefault="00000000">
            <w:r>
              <w:t>Random Forest (RF)</w:t>
            </w:r>
          </w:p>
        </w:tc>
        <w:tc>
          <w:tcPr>
            <w:tcW w:w="1080" w:type="dxa"/>
          </w:tcPr>
          <w:p w14:paraId="096EDA6D" w14:textId="77777777" w:rsidR="00036A29" w:rsidRDefault="00000000">
            <w:r>
              <w:t>Extreme Gradient Boosting Tree (XGBT)</w:t>
            </w:r>
          </w:p>
        </w:tc>
      </w:tr>
      <w:tr w:rsidR="00036A29" w14:paraId="2F7DBF25" w14:textId="77777777">
        <w:tc>
          <w:tcPr>
            <w:tcW w:w="1080" w:type="dxa"/>
          </w:tcPr>
          <w:p w14:paraId="26B9B2ED" w14:textId="77777777" w:rsidR="00036A29" w:rsidRDefault="00000000">
            <w:r>
              <w:t>Nursery</w:t>
            </w:r>
          </w:p>
        </w:tc>
        <w:tc>
          <w:tcPr>
            <w:tcW w:w="1080" w:type="dxa"/>
          </w:tcPr>
          <w:p w14:paraId="3D11E339" w14:textId="77777777" w:rsidR="00036A29" w:rsidRDefault="00000000">
            <w:r>
              <w:t>12.9K</w:t>
            </w:r>
          </w:p>
        </w:tc>
        <w:tc>
          <w:tcPr>
            <w:tcW w:w="1080" w:type="dxa"/>
          </w:tcPr>
          <w:p w14:paraId="7246D33A" w14:textId="77777777" w:rsidR="00036A29" w:rsidRDefault="00000000">
            <w:r>
              <w:t>Small</w:t>
            </w:r>
          </w:p>
        </w:tc>
        <w:tc>
          <w:tcPr>
            <w:tcW w:w="1080" w:type="dxa"/>
          </w:tcPr>
          <w:p w14:paraId="222249E3" w14:textId="77777777" w:rsidR="00036A29" w:rsidRDefault="00000000">
            <w:r>
              <w:t>Target</w:t>
            </w:r>
          </w:p>
        </w:tc>
        <w:tc>
          <w:tcPr>
            <w:tcW w:w="1080" w:type="dxa"/>
          </w:tcPr>
          <w:p w14:paraId="18796002" w14:textId="77777777" w:rsidR="00036A29" w:rsidRDefault="00000000">
            <w:r>
              <w:t>0.358719</w:t>
            </w:r>
          </w:p>
        </w:tc>
        <w:tc>
          <w:tcPr>
            <w:tcW w:w="1080" w:type="dxa"/>
          </w:tcPr>
          <w:p w14:paraId="0364FEB4" w14:textId="77777777" w:rsidR="00036A29" w:rsidRDefault="00000000">
            <w:r>
              <w:t>0.325617</w:t>
            </w:r>
          </w:p>
        </w:tc>
        <w:tc>
          <w:tcPr>
            <w:tcW w:w="1080" w:type="dxa"/>
          </w:tcPr>
          <w:p w14:paraId="548BE7ED" w14:textId="77777777" w:rsidR="00036A29" w:rsidRDefault="00000000">
            <w:r>
              <w:t>0.311111</w:t>
            </w:r>
          </w:p>
        </w:tc>
        <w:tc>
          <w:tcPr>
            <w:tcW w:w="1080" w:type="dxa"/>
          </w:tcPr>
          <w:p w14:paraId="164D5334" w14:textId="77777777" w:rsidR="00036A29" w:rsidRDefault="00000000">
            <w:r>
              <w:t>0.290586</w:t>
            </w:r>
          </w:p>
        </w:tc>
      </w:tr>
      <w:tr w:rsidR="00036A29" w14:paraId="378CA71E" w14:textId="77777777">
        <w:tc>
          <w:tcPr>
            <w:tcW w:w="1080" w:type="dxa"/>
          </w:tcPr>
          <w:p w14:paraId="061AAC56" w14:textId="77777777" w:rsidR="00036A29" w:rsidRDefault="00000000">
            <w:r>
              <w:t>Letter recognition</w:t>
            </w:r>
          </w:p>
        </w:tc>
        <w:tc>
          <w:tcPr>
            <w:tcW w:w="1080" w:type="dxa"/>
          </w:tcPr>
          <w:p w14:paraId="48521411" w14:textId="77777777" w:rsidR="00036A29" w:rsidRDefault="00000000">
            <w:r>
              <w:t>20K</w:t>
            </w:r>
          </w:p>
        </w:tc>
        <w:tc>
          <w:tcPr>
            <w:tcW w:w="1080" w:type="dxa"/>
          </w:tcPr>
          <w:p w14:paraId="0FD8AC31" w14:textId="77777777" w:rsidR="00036A29" w:rsidRDefault="00000000">
            <w:r>
              <w:t>Medium</w:t>
            </w:r>
          </w:p>
        </w:tc>
        <w:tc>
          <w:tcPr>
            <w:tcW w:w="1080" w:type="dxa"/>
          </w:tcPr>
          <w:p w14:paraId="06528961" w14:textId="77777777" w:rsidR="00036A29" w:rsidRDefault="00000000">
            <w:r>
              <w:t>Class</w:t>
            </w:r>
          </w:p>
        </w:tc>
        <w:tc>
          <w:tcPr>
            <w:tcW w:w="1080" w:type="dxa"/>
          </w:tcPr>
          <w:p w14:paraId="276CFCD8" w14:textId="77777777" w:rsidR="00036A29" w:rsidRDefault="00000000">
            <w:r>
              <w:t>0.39155</w:t>
            </w:r>
          </w:p>
        </w:tc>
        <w:tc>
          <w:tcPr>
            <w:tcW w:w="1080" w:type="dxa"/>
          </w:tcPr>
          <w:p w14:paraId="1B2CC390" w14:textId="77777777" w:rsidR="00036A29" w:rsidRDefault="00000000">
            <w:r>
              <w:t>0.3714</w:t>
            </w:r>
          </w:p>
        </w:tc>
        <w:tc>
          <w:tcPr>
            <w:tcW w:w="1080" w:type="dxa"/>
          </w:tcPr>
          <w:p w14:paraId="1F571DAB" w14:textId="77777777" w:rsidR="00036A29" w:rsidRDefault="00000000">
            <w:r>
              <w:t>0.39125</w:t>
            </w:r>
          </w:p>
        </w:tc>
        <w:tc>
          <w:tcPr>
            <w:tcW w:w="1080" w:type="dxa"/>
          </w:tcPr>
          <w:p w14:paraId="6C19DEFE" w14:textId="77777777" w:rsidR="00036A29" w:rsidRDefault="00000000">
            <w:r>
              <w:t>0.36605</w:t>
            </w:r>
          </w:p>
        </w:tc>
      </w:tr>
      <w:tr w:rsidR="00036A29" w14:paraId="7FE720C9" w14:textId="77777777">
        <w:tc>
          <w:tcPr>
            <w:tcW w:w="1080" w:type="dxa"/>
          </w:tcPr>
          <w:p w14:paraId="29F3F281" w14:textId="77777777" w:rsidR="00036A29" w:rsidRDefault="00000000">
            <w:r>
              <w:t>Car</w:t>
            </w:r>
          </w:p>
        </w:tc>
        <w:tc>
          <w:tcPr>
            <w:tcW w:w="1080" w:type="dxa"/>
          </w:tcPr>
          <w:p w14:paraId="0EAB1915" w14:textId="77777777" w:rsidR="00036A29" w:rsidRDefault="00000000">
            <w:r>
              <w:t>1.7K</w:t>
            </w:r>
          </w:p>
        </w:tc>
        <w:tc>
          <w:tcPr>
            <w:tcW w:w="1080" w:type="dxa"/>
          </w:tcPr>
          <w:p w14:paraId="54EDE26A" w14:textId="77777777" w:rsidR="00036A29" w:rsidRDefault="00000000">
            <w:r>
              <w:t>Small</w:t>
            </w:r>
          </w:p>
        </w:tc>
        <w:tc>
          <w:tcPr>
            <w:tcW w:w="1080" w:type="dxa"/>
          </w:tcPr>
          <w:p w14:paraId="4513E7A8" w14:textId="77777777" w:rsidR="00036A29" w:rsidRDefault="00000000">
            <w:r>
              <w:t>Class</w:t>
            </w:r>
          </w:p>
        </w:tc>
        <w:tc>
          <w:tcPr>
            <w:tcW w:w="1080" w:type="dxa"/>
          </w:tcPr>
          <w:p w14:paraId="27AAE822" w14:textId="77777777" w:rsidR="00036A29" w:rsidRDefault="00000000">
            <w:r>
              <w:t>0.700231</w:t>
            </w:r>
          </w:p>
        </w:tc>
        <w:tc>
          <w:tcPr>
            <w:tcW w:w="1080" w:type="dxa"/>
          </w:tcPr>
          <w:p w14:paraId="62981A7E" w14:textId="77777777" w:rsidR="00036A29" w:rsidRDefault="00000000">
            <w:r>
              <w:t>0.701968</w:t>
            </w:r>
          </w:p>
        </w:tc>
        <w:tc>
          <w:tcPr>
            <w:tcW w:w="1080" w:type="dxa"/>
          </w:tcPr>
          <w:p w14:paraId="003D522F" w14:textId="77777777" w:rsidR="00036A29" w:rsidRDefault="00000000">
            <w:r>
              <w:t>0.695602</w:t>
            </w:r>
          </w:p>
        </w:tc>
        <w:tc>
          <w:tcPr>
            <w:tcW w:w="1080" w:type="dxa"/>
          </w:tcPr>
          <w:p w14:paraId="4B867298" w14:textId="77777777" w:rsidR="00036A29" w:rsidRDefault="00000000">
            <w:r>
              <w:t>0.692708</w:t>
            </w:r>
          </w:p>
        </w:tc>
      </w:tr>
      <w:tr w:rsidR="00036A29" w14:paraId="510E9E0D" w14:textId="77777777">
        <w:tc>
          <w:tcPr>
            <w:tcW w:w="1080" w:type="dxa"/>
          </w:tcPr>
          <w:p w14:paraId="60E1B900" w14:textId="77777777" w:rsidR="00036A29" w:rsidRDefault="00000000">
            <w:r>
              <w:t>Shuttle</w:t>
            </w:r>
          </w:p>
        </w:tc>
        <w:tc>
          <w:tcPr>
            <w:tcW w:w="1080" w:type="dxa"/>
          </w:tcPr>
          <w:p w14:paraId="4E832A1D" w14:textId="77777777" w:rsidR="00036A29" w:rsidRDefault="00000000">
            <w:r>
              <w:t>58K</w:t>
            </w:r>
          </w:p>
        </w:tc>
        <w:tc>
          <w:tcPr>
            <w:tcW w:w="1080" w:type="dxa"/>
          </w:tcPr>
          <w:p w14:paraId="18F370B5" w14:textId="77777777" w:rsidR="00036A29" w:rsidRDefault="00000000">
            <w:r>
              <w:t>Large</w:t>
            </w:r>
          </w:p>
        </w:tc>
        <w:tc>
          <w:tcPr>
            <w:tcW w:w="1080" w:type="dxa"/>
          </w:tcPr>
          <w:p w14:paraId="4E377EE2" w14:textId="77777777" w:rsidR="00036A29" w:rsidRDefault="00000000">
            <w:r>
              <w:t>Class</w:t>
            </w:r>
          </w:p>
        </w:tc>
        <w:tc>
          <w:tcPr>
            <w:tcW w:w="1080" w:type="dxa"/>
          </w:tcPr>
          <w:p w14:paraId="420B879B" w14:textId="77777777" w:rsidR="00036A29" w:rsidRDefault="00000000">
            <w:r>
              <w:t>0.790966</w:t>
            </w:r>
          </w:p>
        </w:tc>
        <w:tc>
          <w:tcPr>
            <w:tcW w:w="1080" w:type="dxa"/>
          </w:tcPr>
          <w:p w14:paraId="4F5E278A" w14:textId="77777777" w:rsidR="00036A29" w:rsidRDefault="00000000">
            <w:r>
              <w:t>0.790552</w:t>
            </w:r>
          </w:p>
        </w:tc>
        <w:tc>
          <w:tcPr>
            <w:tcW w:w="1080" w:type="dxa"/>
          </w:tcPr>
          <w:p w14:paraId="6A1FB7FD" w14:textId="77777777" w:rsidR="00036A29" w:rsidRDefault="00000000">
            <w:r>
              <w:t>0.79131</w:t>
            </w:r>
          </w:p>
        </w:tc>
        <w:tc>
          <w:tcPr>
            <w:tcW w:w="1080" w:type="dxa"/>
          </w:tcPr>
          <w:p w14:paraId="5DE26376" w14:textId="77777777" w:rsidR="00036A29" w:rsidRDefault="00000000">
            <w:r>
              <w:t>0.787931</w:t>
            </w:r>
          </w:p>
        </w:tc>
      </w:tr>
      <w:tr w:rsidR="00036A29" w14:paraId="72ADE780" w14:textId="77777777">
        <w:tc>
          <w:tcPr>
            <w:tcW w:w="1080" w:type="dxa"/>
          </w:tcPr>
          <w:p w14:paraId="38D2400D" w14:textId="77777777" w:rsidR="00036A29" w:rsidRDefault="00000000">
            <w:r>
              <w:t>Loan</w:t>
            </w:r>
          </w:p>
        </w:tc>
        <w:tc>
          <w:tcPr>
            <w:tcW w:w="1080" w:type="dxa"/>
          </w:tcPr>
          <w:p w14:paraId="74EFF8B4" w14:textId="77777777" w:rsidR="00036A29" w:rsidRDefault="00000000">
            <w:r>
              <w:t>5K</w:t>
            </w:r>
          </w:p>
        </w:tc>
        <w:tc>
          <w:tcPr>
            <w:tcW w:w="1080" w:type="dxa"/>
          </w:tcPr>
          <w:p w14:paraId="35250442" w14:textId="77777777" w:rsidR="00036A29" w:rsidRDefault="00000000">
            <w:r>
              <w:t>Small</w:t>
            </w:r>
          </w:p>
        </w:tc>
        <w:tc>
          <w:tcPr>
            <w:tcW w:w="1080" w:type="dxa"/>
          </w:tcPr>
          <w:p w14:paraId="68211CFC" w14:textId="77777777" w:rsidR="00036A29" w:rsidRDefault="00000000">
            <w:r>
              <w:t>Personal Loan</w:t>
            </w:r>
          </w:p>
        </w:tc>
        <w:tc>
          <w:tcPr>
            <w:tcW w:w="1080" w:type="dxa"/>
          </w:tcPr>
          <w:p w14:paraId="5961D48D" w14:textId="77777777" w:rsidR="00036A29" w:rsidRDefault="00000000">
            <w:r>
              <w:t>0.706</w:t>
            </w:r>
          </w:p>
        </w:tc>
        <w:tc>
          <w:tcPr>
            <w:tcW w:w="1080" w:type="dxa"/>
          </w:tcPr>
          <w:p w14:paraId="1923F95F" w14:textId="77777777" w:rsidR="00036A29" w:rsidRDefault="00000000">
            <w:r>
              <w:t>0.648</w:t>
            </w:r>
          </w:p>
        </w:tc>
        <w:tc>
          <w:tcPr>
            <w:tcW w:w="1080" w:type="dxa"/>
          </w:tcPr>
          <w:p w14:paraId="14226451" w14:textId="77777777" w:rsidR="00036A29" w:rsidRDefault="00000000">
            <w:r>
              <w:t>0.7004</w:t>
            </w:r>
          </w:p>
        </w:tc>
        <w:tc>
          <w:tcPr>
            <w:tcW w:w="1080" w:type="dxa"/>
          </w:tcPr>
          <w:p w14:paraId="066F30C0" w14:textId="77777777" w:rsidR="00036A29" w:rsidRDefault="00000000">
            <w:r>
              <w:t>0.6326</w:t>
            </w:r>
          </w:p>
        </w:tc>
      </w:tr>
      <w:tr w:rsidR="00036A29" w14:paraId="19A27B57" w14:textId="77777777">
        <w:tc>
          <w:tcPr>
            <w:tcW w:w="1080" w:type="dxa"/>
          </w:tcPr>
          <w:p w14:paraId="14970AB8" w14:textId="77777777" w:rsidR="00036A29" w:rsidRDefault="00000000">
            <w:r>
              <w:t>Game</w:t>
            </w:r>
          </w:p>
        </w:tc>
        <w:tc>
          <w:tcPr>
            <w:tcW w:w="1080" w:type="dxa"/>
          </w:tcPr>
          <w:p w14:paraId="0182FA02" w14:textId="77777777" w:rsidR="00036A29" w:rsidRDefault="00000000">
            <w:r>
              <w:t>6.4K</w:t>
            </w:r>
          </w:p>
        </w:tc>
        <w:tc>
          <w:tcPr>
            <w:tcW w:w="1080" w:type="dxa"/>
          </w:tcPr>
          <w:p w14:paraId="18BDC4F1" w14:textId="77777777" w:rsidR="00036A29" w:rsidRDefault="00000000">
            <w:r>
              <w:t>Small</w:t>
            </w:r>
          </w:p>
        </w:tc>
        <w:tc>
          <w:tcPr>
            <w:tcW w:w="1080" w:type="dxa"/>
          </w:tcPr>
          <w:p w14:paraId="43391D74" w14:textId="77777777" w:rsidR="00036A29" w:rsidRDefault="00000000">
            <w:r>
              <w:t>Class</w:t>
            </w:r>
          </w:p>
        </w:tc>
        <w:tc>
          <w:tcPr>
            <w:tcW w:w="1080" w:type="dxa"/>
          </w:tcPr>
          <w:p w14:paraId="012BD08F" w14:textId="77777777" w:rsidR="00036A29" w:rsidRDefault="00000000">
            <w:r>
              <w:t>0.700231</w:t>
            </w:r>
          </w:p>
        </w:tc>
        <w:tc>
          <w:tcPr>
            <w:tcW w:w="1080" w:type="dxa"/>
          </w:tcPr>
          <w:p w14:paraId="08ECBEEA" w14:textId="77777777" w:rsidR="00036A29" w:rsidRDefault="00000000">
            <w:r>
              <w:t>0.701968</w:t>
            </w:r>
          </w:p>
        </w:tc>
        <w:tc>
          <w:tcPr>
            <w:tcW w:w="1080" w:type="dxa"/>
          </w:tcPr>
          <w:p w14:paraId="7D64DCFD" w14:textId="77777777" w:rsidR="00036A29" w:rsidRDefault="00000000">
            <w:r>
              <w:t>0.695602</w:t>
            </w:r>
          </w:p>
        </w:tc>
        <w:tc>
          <w:tcPr>
            <w:tcW w:w="1080" w:type="dxa"/>
          </w:tcPr>
          <w:p w14:paraId="217ED447" w14:textId="77777777" w:rsidR="00036A29" w:rsidRDefault="00000000">
            <w:r>
              <w:t>0.692708</w:t>
            </w:r>
          </w:p>
        </w:tc>
      </w:tr>
      <w:tr w:rsidR="00036A29" w14:paraId="370D22BC" w14:textId="77777777">
        <w:tc>
          <w:tcPr>
            <w:tcW w:w="1080" w:type="dxa"/>
          </w:tcPr>
          <w:p w14:paraId="09628064" w14:textId="77777777" w:rsidR="00036A29" w:rsidRDefault="00000000">
            <w:r>
              <w:t>Satellite</w:t>
            </w:r>
          </w:p>
        </w:tc>
        <w:tc>
          <w:tcPr>
            <w:tcW w:w="1080" w:type="dxa"/>
          </w:tcPr>
          <w:p w14:paraId="22E43041" w14:textId="77777777" w:rsidR="00036A29" w:rsidRDefault="00000000">
            <w:r>
              <w:t>6.4K</w:t>
            </w:r>
          </w:p>
        </w:tc>
        <w:tc>
          <w:tcPr>
            <w:tcW w:w="1080" w:type="dxa"/>
          </w:tcPr>
          <w:p w14:paraId="271C02BC" w14:textId="77777777" w:rsidR="00036A29" w:rsidRDefault="00000000">
            <w:r>
              <w:t>Small</w:t>
            </w:r>
          </w:p>
        </w:tc>
        <w:tc>
          <w:tcPr>
            <w:tcW w:w="1080" w:type="dxa"/>
          </w:tcPr>
          <w:p w14:paraId="78A1A6F5" w14:textId="77777777" w:rsidR="00036A29" w:rsidRDefault="00000000">
            <w:r>
              <w:t>36</w:t>
            </w:r>
          </w:p>
        </w:tc>
        <w:tc>
          <w:tcPr>
            <w:tcW w:w="1080" w:type="dxa"/>
          </w:tcPr>
          <w:p w14:paraId="6C8EFBD6" w14:textId="77777777" w:rsidR="00036A29" w:rsidRDefault="00000000">
            <w:r>
              <w:t>0.719647</w:t>
            </w:r>
          </w:p>
        </w:tc>
        <w:tc>
          <w:tcPr>
            <w:tcW w:w="1080" w:type="dxa"/>
          </w:tcPr>
          <w:p w14:paraId="44604417" w14:textId="77777777" w:rsidR="00036A29" w:rsidRDefault="00000000">
            <w:r>
              <w:t>0.678614</w:t>
            </w:r>
          </w:p>
        </w:tc>
        <w:tc>
          <w:tcPr>
            <w:tcW w:w="1080" w:type="dxa"/>
          </w:tcPr>
          <w:p w14:paraId="3C21103B" w14:textId="77777777" w:rsidR="00036A29" w:rsidRDefault="00000000">
            <w:r>
              <w:t>0.722685</w:t>
            </w:r>
          </w:p>
        </w:tc>
        <w:tc>
          <w:tcPr>
            <w:tcW w:w="1080" w:type="dxa"/>
          </w:tcPr>
          <w:p w14:paraId="5B787429" w14:textId="77777777" w:rsidR="00036A29" w:rsidRDefault="00000000">
            <w:r>
              <w:t>0.755131</w:t>
            </w:r>
          </w:p>
        </w:tc>
      </w:tr>
      <w:tr w:rsidR="00036A29" w14:paraId="433BEA79" w14:textId="77777777">
        <w:tc>
          <w:tcPr>
            <w:tcW w:w="1080" w:type="dxa"/>
          </w:tcPr>
          <w:p w14:paraId="0DFA57F9" w14:textId="77777777" w:rsidR="00036A29" w:rsidRDefault="00000000">
            <w:r>
              <w:t>Adult</w:t>
            </w:r>
          </w:p>
        </w:tc>
        <w:tc>
          <w:tcPr>
            <w:tcW w:w="1080" w:type="dxa"/>
          </w:tcPr>
          <w:p w14:paraId="580D9E7B" w14:textId="77777777" w:rsidR="00036A29" w:rsidRDefault="00000000">
            <w:r>
              <w:t>50K</w:t>
            </w:r>
          </w:p>
        </w:tc>
        <w:tc>
          <w:tcPr>
            <w:tcW w:w="1080" w:type="dxa"/>
          </w:tcPr>
          <w:p w14:paraId="1D85C946" w14:textId="77777777" w:rsidR="00036A29" w:rsidRDefault="00000000">
            <w:r>
              <w:t>Medium</w:t>
            </w:r>
          </w:p>
        </w:tc>
        <w:tc>
          <w:tcPr>
            <w:tcW w:w="1080" w:type="dxa"/>
          </w:tcPr>
          <w:p w14:paraId="30874E2F" w14:textId="77777777" w:rsidR="00036A29" w:rsidRDefault="00000000">
            <w:r>
              <w:t>class</w:t>
            </w:r>
          </w:p>
        </w:tc>
        <w:tc>
          <w:tcPr>
            <w:tcW w:w="1080" w:type="dxa"/>
          </w:tcPr>
          <w:p w14:paraId="51CF2D0D" w14:textId="77777777" w:rsidR="00036A29" w:rsidRDefault="00000000">
            <w:r>
              <w:t>0.757558</w:t>
            </w:r>
          </w:p>
        </w:tc>
        <w:tc>
          <w:tcPr>
            <w:tcW w:w="1080" w:type="dxa"/>
          </w:tcPr>
          <w:p w14:paraId="14002C9C" w14:textId="77777777" w:rsidR="00036A29" w:rsidRDefault="00000000">
            <w:r>
              <w:t>0.745386</w:t>
            </w:r>
          </w:p>
        </w:tc>
        <w:tc>
          <w:tcPr>
            <w:tcW w:w="1080" w:type="dxa"/>
          </w:tcPr>
          <w:p w14:paraId="65BC0AD3" w14:textId="77777777" w:rsidR="00036A29" w:rsidRDefault="00000000">
            <w:r>
              <w:t>0.789038</w:t>
            </w:r>
          </w:p>
        </w:tc>
        <w:tc>
          <w:tcPr>
            <w:tcW w:w="1080" w:type="dxa"/>
          </w:tcPr>
          <w:p w14:paraId="79F83CA8" w14:textId="77777777" w:rsidR="00036A29" w:rsidRDefault="00000000">
            <w:r>
              <w:t>0.774241</w:t>
            </w:r>
          </w:p>
        </w:tc>
      </w:tr>
    </w:tbl>
    <w:p w14:paraId="6C9EFDF2" w14:textId="77777777" w:rsidR="00166E69" w:rsidRDefault="00166E69"/>
    <w:sectPr w:rsidR="00166E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1284349">
    <w:abstractNumId w:val="8"/>
  </w:num>
  <w:num w:numId="2" w16cid:durableId="2044210692">
    <w:abstractNumId w:val="6"/>
  </w:num>
  <w:num w:numId="3" w16cid:durableId="2086415234">
    <w:abstractNumId w:val="5"/>
  </w:num>
  <w:num w:numId="4" w16cid:durableId="952446206">
    <w:abstractNumId w:val="4"/>
  </w:num>
  <w:num w:numId="5" w16cid:durableId="1031734232">
    <w:abstractNumId w:val="7"/>
  </w:num>
  <w:num w:numId="6" w16cid:durableId="70928166">
    <w:abstractNumId w:val="3"/>
  </w:num>
  <w:num w:numId="7" w16cid:durableId="2054117938">
    <w:abstractNumId w:val="2"/>
  </w:num>
  <w:num w:numId="8" w16cid:durableId="502819613">
    <w:abstractNumId w:val="1"/>
  </w:num>
  <w:num w:numId="9" w16cid:durableId="1185053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A29"/>
    <w:rsid w:val="0006063C"/>
    <w:rsid w:val="00133A84"/>
    <w:rsid w:val="0015074B"/>
    <w:rsid w:val="00166E69"/>
    <w:rsid w:val="0029639D"/>
    <w:rsid w:val="00326F90"/>
    <w:rsid w:val="00AA1D8D"/>
    <w:rsid w:val="00B47730"/>
    <w:rsid w:val="00CB0664"/>
    <w:rsid w:val="00E24E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4C30FD"/>
  <w14:defaultImageDpi w14:val="300"/>
  <w15:docId w15:val="{60F8F089-5F29-D044-8B3F-17F9F959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 TRIPATHI</cp:lastModifiedBy>
  <cp:revision>2</cp:revision>
  <dcterms:created xsi:type="dcterms:W3CDTF">2013-12-23T23:15:00Z</dcterms:created>
  <dcterms:modified xsi:type="dcterms:W3CDTF">2025-04-09T07:44:00Z</dcterms:modified>
  <cp:category/>
</cp:coreProperties>
</file>