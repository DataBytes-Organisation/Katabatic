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10" w:rsidRDefault="00C7462B">
      <w:pPr>
        <w:pStyle w:val="Title"/>
      </w:pPr>
      <w:r>
        <w:t>GANBLR Project Interface Documentation</w:t>
      </w:r>
    </w:p>
    <w:p w:rsidR="00EB2710" w:rsidRDefault="007677FE">
      <w:r>
        <w:t xml:space="preserve">Prepared by: Rachel </w:t>
      </w:r>
      <w:proofErr w:type="spellStart"/>
      <w:r>
        <w:t>Moraa</w:t>
      </w:r>
      <w:proofErr w:type="spellEnd"/>
    </w:p>
    <w:p w:rsidR="00EB2710" w:rsidRDefault="00C7462B">
      <w:pPr>
        <w:pStyle w:val="Heading1"/>
      </w:pPr>
      <w:r>
        <w:t>1. Introduction</w:t>
      </w:r>
    </w:p>
    <w:p w:rsidR="00EB2710" w:rsidRDefault="00C7462B">
      <w:r>
        <w:t xml:space="preserve">This project provides a web-based interface for </w:t>
      </w:r>
      <w:proofErr w:type="gramStart"/>
      <w:r>
        <w:t xml:space="preserve">the  </w:t>
      </w:r>
      <w:bookmarkStart w:id="0" w:name="_GoBack"/>
      <w:bookmarkEnd w:id="0"/>
      <w:r>
        <w:t>GANBLR</w:t>
      </w:r>
      <w:proofErr w:type="gramEnd"/>
      <w:r>
        <w:t xml:space="preserve"> </w:t>
      </w:r>
      <w:r>
        <w:t xml:space="preserve"> pipeline to g</w:t>
      </w:r>
      <w:r>
        <w:t>enerate and verify synthetic credit card data. The goal is to ensure that the synthetic data closely resembles real data for statistical and machine learning purposes.</w:t>
      </w:r>
    </w:p>
    <w:p w:rsidR="00EB2710" w:rsidRDefault="00C7462B">
      <w:r>
        <w:t>The interface allows users to:</w:t>
      </w:r>
    </w:p>
    <w:p w:rsidR="00EB2710" w:rsidRDefault="00C7462B">
      <w:pPr>
        <w:pStyle w:val="ListBullet"/>
      </w:pPr>
      <w:r>
        <w:t>Load and preprocess datasets</w:t>
      </w:r>
    </w:p>
    <w:p w:rsidR="00EB2710" w:rsidRDefault="00C7462B">
      <w:pPr>
        <w:pStyle w:val="ListBullet"/>
      </w:pPr>
      <w:r>
        <w:t>Train a GAN model to generat</w:t>
      </w:r>
      <w:r>
        <w:t>e synthetic data</w:t>
      </w:r>
    </w:p>
    <w:p w:rsidR="00EB2710" w:rsidRDefault="00C7462B">
      <w:pPr>
        <w:pStyle w:val="ListBullet"/>
      </w:pPr>
      <w:r>
        <w:t>Verify the quality of synthetic data</w:t>
      </w:r>
    </w:p>
    <w:p w:rsidR="00EB2710" w:rsidRDefault="00C7462B">
      <w:pPr>
        <w:pStyle w:val="ListBullet"/>
      </w:pPr>
      <w:r>
        <w:t>Generate and visualize comparisons between real and synthetic data</w:t>
      </w:r>
    </w:p>
    <w:p w:rsidR="00EB2710" w:rsidRDefault="00C7462B">
      <w:pPr>
        <w:pStyle w:val="Heading1"/>
      </w:pPr>
      <w:r>
        <w:t>2. Technologies Used</w:t>
      </w:r>
    </w:p>
    <w:p w:rsidR="00EB2710" w:rsidRDefault="00C7462B">
      <w:pPr>
        <w:pStyle w:val="ListBullet"/>
      </w:pPr>
      <w:r>
        <w:t>Backend: Flask (Python Web Framework)</w:t>
      </w:r>
    </w:p>
    <w:p w:rsidR="00EB2710" w:rsidRDefault="00C7462B">
      <w:pPr>
        <w:pStyle w:val="ListBullet"/>
      </w:pPr>
      <w:r>
        <w:t>Frontend: HTML, CSS, Flask Templating</w:t>
      </w:r>
    </w:p>
    <w:p w:rsidR="00EB2710" w:rsidRDefault="00C7462B">
      <w:pPr>
        <w:pStyle w:val="ListBullet"/>
      </w:pPr>
      <w:r>
        <w:t>Data Visualization: Matplotlib, Seabor</w:t>
      </w:r>
      <w:r>
        <w:t>n</w:t>
      </w:r>
    </w:p>
    <w:p w:rsidR="00EB2710" w:rsidRDefault="00C7462B">
      <w:pPr>
        <w:pStyle w:val="ListBullet"/>
      </w:pPr>
      <w:r>
        <w:t>Data Processing: Pandas, NumPy</w:t>
      </w:r>
    </w:p>
    <w:p w:rsidR="00EB2710" w:rsidRDefault="00C7462B">
      <w:pPr>
        <w:pStyle w:val="ListBullet"/>
      </w:pPr>
      <w:r>
        <w:t>Model Training: Keras, TensorFlow</w:t>
      </w:r>
    </w:p>
    <w:p w:rsidR="00EB2710" w:rsidRDefault="00C7462B">
      <w:pPr>
        <w:pStyle w:val="ListBullet"/>
      </w:pPr>
      <w:r>
        <w:t>Development Tools: Python 3.9+, IDE (e.g., VSCode, PyCharm)</w:t>
      </w:r>
    </w:p>
    <w:p w:rsidR="00EB2710" w:rsidRDefault="00C7462B">
      <w:pPr>
        <w:pStyle w:val="Heading1"/>
      </w:pPr>
      <w:r>
        <w:t>3. Project Structure</w:t>
      </w:r>
    </w:p>
    <w:p w:rsidR="00EB2710" w:rsidRDefault="00C7462B">
      <w:r>
        <w:t>The folder structure is organized as follows:</w:t>
      </w:r>
    </w:p>
    <w:p w:rsidR="00EB2710" w:rsidRDefault="00C7462B">
      <w:r>
        <w:br/>
        <w:t>GANBLR-Interface/</w:t>
      </w:r>
      <w:r>
        <w:br/>
        <w:t>│</w:t>
      </w:r>
      <w:r>
        <w:br/>
        <w:t>├──</w:t>
      </w:r>
      <w:r w:rsidR="007677FE">
        <w:t xml:space="preserve"> app.py                        </w:t>
      </w:r>
      <w:r>
        <w:t xml:space="preserve"> Flask</w:t>
      </w:r>
      <w:r>
        <w:t xml:space="preserve"> main application</w:t>
      </w:r>
      <w:r>
        <w:br/>
        <w:t>├── templates/</w:t>
      </w:r>
      <w:r>
        <w:br/>
        <w:t xml:space="preserve">│  </w:t>
      </w:r>
      <w:r w:rsidR="007677FE">
        <w:t xml:space="preserve"> ├── index.html                </w:t>
      </w:r>
      <w:r>
        <w:t xml:space="preserve"> Main interface</w:t>
      </w:r>
      <w:r>
        <w:br/>
        <w:t xml:space="preserve">│  </w:t>
      </w:r>
      <w:r w:rsidR="007677FE">
        <w:t xml:space="preserve"> ├── visualizations.html       </w:t>
      </w:r>
      <w:r>
        <w:t xml:space="preserve"> Visualization results</w:t>
      </w:r>
      <w:r>
        <w:br/>
        <w:t>│</w:t>
      </w:r>
      <w:r>
        <w:br/>
        <w:t>├── static/</w:t>
      </w:r>
      <w:r>
        <w:br/>
        <w:t xml:space="preserve">│  </w:t>
      </w:r>
      <w:r w:rsidR="007677FE">
        <w:t xml:space="preserve"> └── visualizations/           </w:t>
      </w:r>
      <w:r>
        <w:t xml:space="preserve"> Generated plots stored here</w:t>
      </w:r>
      <w:r>
        <w:br/>
      </w:r>
      <w:r>
        <w:lastRenderedPageBreak/>
        <w:t>│</w:t>
      </w:r>
      <w:r>
        <w:br/>
        <w:t xml:space="preserve">├── load_credit_dataset.py        </w:t>
      </w:r>
      <w:r>
        <w:t xml:space="preserve"> Loads the dataset</w:t>
      </w:r>
      <w:r>
        <w:br/>
        <w:t>├──</w:t>
      </w:r>
      <w:r w:rsidR="007677FE">
        <w:t xml:space="preserve"> preprocess_credit_data.py     </w:t>
      </w:r>
      <w:r>
        <w:t xml:space="preserve"> Preprocesses the data</w:t>
      </w:r>
      <w:r>
        <w:br/>
        <w:t>├──</w:t>
      </w:r>
      <w:r w:rsidR="007677FE">
        <w:t xml:space="preserve"> train_ganblr_credit.py        </w:t>
      </w:r>
      <w:r>
        <w:t xml:space="preserve"> Trains GAN model</w:t>
      </w:r>
      <w:r>
        <w:br/>
        <w:t>├──</w:t>
      </w:r>
      <w:r w:rsidR="007677FE">
        <w:t xml:space="preserve"> verify_synthetic_data.py      </w:t>
      </w:r>
      <w:r>
        <w:t xml:space="preserve"> Verifies synthetic data quality</w:t>
      </w:r>
      <w:r>
        <w:br/>
        <w:t>├──</w:t>
      </w:r>
      <w:r w:rsidR="007677FE">
        <w:t xml:space="preserve"> feature-distribution.py       </w:t>
      </w:r>
      <w:r>
        <w:t xml:space="preserve"> Generates feature com</w:t>
      </w:r>
      <w:r>
        <w:t>parison plots</w:t>
      </w:r>
      <w:r>
        <w:br/>
        <w:t>└──</w:t>
      </w:r>
      <w:r w:rsidR="007677FE">
        <w:t xml:space="preserve"> correlation-heat-maps.py      </w:t>
      </w:r>
      <w:r>
        <w:t xml:space="preserve"> Generates correlation heatmaps</w:t>
      </w:r>
      <w:r>
        <w:br/>
      </w:r>
    </w:p>
    <w:p w:rsidR="00EB2710" w:rsidRDefault="00C7462B">
      <w:pPr>
        <w:pStyle w:val="Heading1"/>
      </w:pPr>
      <w:r>
        <w:t>4. System Workflow</w:t>
      </w:r>
    </w:p>
    <w:p w:rsidR="00EB2710" w:rsidRDefault="00C7462B">
      <w:r>
        <w:t>Overview:</w:t>
      </w:r>
    </w:p>
    <w:p w:rsidR="00EB2710" w:rsidRDefault="00C7462B">
      <w:pPr>
        <w:pStyle w:val="ListBullet"/>
      </w:pPr>
      <w:r>
        <w:t>Load Dataset: Load the credit card dataset (`creditcard.csv`) into the system.</w:t>
      </w:r>
    </w:p>
    <w:p w:rsidR="00EB2710" w:rsidRDefault="00C7462B">
      <w:pPr>
        <w:pStyle w:val="ListBullet"/>
      </w:pPr>
      <w:r>
        <w:t>Preprocess Data: Normalize and split the dataset into training</w:t>
      </w:r>
      <w:r>
        <w:t xml:space="preserve"> and testing sets.</w:t>
      </w:r>
    </w:p>
    <w:p w:rsidR="00EB2710" w:rsidRDefault="00C7462B">
      <w:pPr>
        <w:pStyle w:val="ListBullet"/>
      </w:pPr>
      <w:r>
        <w:t>Train Model: Train the GANBLR model to generate synthetic data.</w:t>
      </w:r>
    </w:p>
    <w:p w:rsidR="00EB2710" w:rsidRDefault="00C7462B">
      <w:pPr>
        <w:pStyle w:val="ListBullet"/>
      </w:pPr>
      <w:r>
        <w:t>Verify Synthetic Data: Compare synthetic data against real data.</w:t>
      </w:r>
    </w:p>
    <w:p w:rsidR="00EB2710" w:rsidRDefault="00C7462B">
      <w:pPr>
        <w:pStyle w:val="ListBullet"/>
      </w:pPr>
      <w:r>
        <w:t>Generate Visualizations: Feature Distributions and Correlation Heatmaps.</w:t>
      </w:r>
    </w:p>
    <w:p w:rsidR="00EB2710" w:rsidRDefault="00C7462B">
      <w:pPr>
        <w:pStyle w:val="ListBullet"/>
      </w:pPr>
      <w:r>
        <w:t>View Results: Results and plots are</w:t>
      </w:r>
      <w:r>
        <w:t xml:space="preserve"> displayed on the web interface.</w:t>
      </w:r>
    </w:p>
    <w:p w:rsidR="00EB2710" w:rsidRDefault="00C7462B">
      <w:pPr>
        <w:pStyle w:val="Heading1"/>
      </w:pPr>
      <w:r>
        <w:t>5. Installation and Setup</w:t>
      </w:r>
    </w:p>
    <w:p w:rsidR="00EB2710" w:rsidRDefault="00C7462B">
      <w:pPr>
        <w:pStyle w:val="ListBullet"/>
      </w:pPr>
      <w:r>
        <w:t>Install Python 3.9+</w:t>
      </w:r>
    </w:p>
    <w:p w:rsidR="00EB2710" w:rsidRDefault="00C7462B">
      <w:pPr>
        <w:pStyle w:val="ListBullet"/>
      </w:pPr>
      <w:r>
        <w:t>Install necessary libraries using pip</w:t>
      </w:r>
    </w:p>
    <w:p w:rsidR="00EB2710" w:rsidRDefault="00C7462B">
      <w:pPr>
        <w:pStyle w:val="ListBullet"/>
      </w:pPr>
      <w:r>
        <w:t>Run the application using 'python app.py'</w:t>
      </w:r>
    </w:p>
    <w:p w:rsidR="00EB2710" w:rsidRDefault="00C7462B">
      <w:pPr>
        <w:pStyle w:val="Heading1"/>
      </w:pPr>
      <w:r>
        <w:t>6. Application Interface Overview</w:t>
      </w:r>
    </w:p>
    <w:p w:rsidR="00EB2710" w:rsidRDefault="00C7462B">
      <w:pPr>
        <w:pStyle w:val="ListBullet"/>
      </w:pPr>
      <w:r>
        <w:t>Load Dataset: Executes load_credit_dataset.py</w:t>
      </w:r>
    </w:p>
    <w:p w:rsidR="00EB2710" w:rsidRDefault="00C7462B">
      <w:pPr>
        <w:pStyle w:val="ListBullet"/>
      </w:pPr>
      <w:r>
        <w:t xml:space="preserve">Preprocess Data: </w:t>
      </w:r>
      <w:r>
        <w:t>Executes preprocess_credit_data.py</w:t>
      </w:r>
    </w:p>
    <w:p w:rsidR="00EB2710" w:rsidRDefault="00C7462B">
      <w:pPr>
        <w:pStyle w:val="ListBullet"/>
      </w:pPr>
      <w:r>
        <w:t>Train Model: Executes train_ganblr_credit.py</w:t>
      </w:r>
    </w:p>
    <w:p w:rsidR="00EB2710" w:rsidRDefault="00C7462B">
      <w:pPr>
        <w:pStyle w:val="ListBullet"/>
      </w:pPr>
      <w:r>
        <w:t>Verify Data: Executes verify_synthetic_data.py</w:t>
      </w:r>
    </w:p>
    <w:p w:rsidR="00EB2710" w:rsidRDefault="00C7462B">
      <w:pPr>
        <w:pStyle w:val="ListBullet"/>
      </w:pPr>
      <w:r>
        <w:t>Generate Visualizations: Generates feature and correlation plots</w:t>
      </w:r>
    </w:p>
    <w:p w:rsidR="00EB2710" w:rsidRDefault="00C7462B">
      <w:pPr>
        <w:pStyle w:val="Heading1"/>
      </w:pPr>
      <w:r>
        <w:t>7. Scripts and Functionalities</w:t>
      </w:r>
    </w:p>
    <w:p w:rsidR="00EB2710" w:rsidRDefault="00C7462B">
      <w:pPr>
        <w:pStyle w:val="ListBullet"/>
      </w:pPr>
      <w:r>
        <w:t>load_credit_dataset.py: Loads the</w:t>
      </w:r>
      <w:r>
        <w:t xml:space="preserve"> dataset.</w:t>
      </w:r>
    </w:p>
    <w:p w:rsidR="00EB2710" w:rsidRDefault="00C7462B">
      <w:pPr>
        <w:pStyle w:val="ListBullet"/>
      </w:pPr>
      <w:r>
        <w:t>preprocess_credit_data.py: Splits and normalizes the data.</w:t>
      </w:r>
    </w:p>
    <w:p w:rsidR="00EB2710" w:rsidRDefault="00C7462B">
      <w:pPr>
        <w:pStyle w:val="ListBullet"/>
      </w:pPr>
      <w:r>
        <w:t>train_ganblr_credit.py: Trains GANBLR to generate synthetic data.</w:t>
      </w:r>
    </w:p>
    <w:p w:rsidR="00EB2710" w:rsidRDefault="00C7462B">
      <w:pPr>
        <w:pStyle w:val="ListBullet"/>
      </w:pPr>
      <w:r>
        <w:t>verify_synthetic_data.py: Verifies synthetic data quality.</w:t>
      </w:r>
    </w:p>
    <w:p w:rsidR="00EB2710" w:rsidRDefault="00C7462B">
      <w:pPr>
        <w:pStyle w:val="ListBullet"/>
      </w:pPr>
      <w:r>
        <w:t>feature-distribution.py: Generates feature comparison plots.</w:t>
      </w:r>
    </w:p>
    <w:p w:rsidR="00EB2710" w:rsidRDefault="00C7462B">
      <w:pPr>
        <w:pStyle w:val="ListBullet"/>
      </w:pPr>
      <w:r>
        <w:t>correlation-heat-maps.py: Generates correlation heatmaps.</w:t>
      </w:r>
    </w:p>
    <w:p w:rsidR="00EB2710" w:rsidRDefault="00C7462B">
      <w:pPr>
        <w:pStyle w:val="Heading1"/>
      </w:pPr>
      <w:r>
        <w:lastRenderedPageBreak/>
        <w:t>8. Visualizations and Explanations</w:t>
      </w:r>
    </w:p>
    <w:p w:rsidR="00EB2710" w:rsidRDefault="00C7462B">
      <w:pPr>
        <w:pStyle w:val="ListBullet"/>
      </w:pPr>
      <w:r>
        <w:t>Feature Distributions: Compares selected feature distributions (V1, V2, Time, Amount).</w:t>
      </w:r>
    </w:p>
    <w:p w:rsidR="00EB2710" w:rsidRDefault="00C7462B">
      <w:pPr>
        <w:pStyle w:val="ListBullet"/>
      </w:pPr>
      <w:r>
        <w:t xml:space="preserve">Correlation Heatmaps: Visualizes relationships between features in real and </w:t>
      </w:r>
      <w:r>
        <w:t>synthetic data.</w:t>
      </w:r>
    </w:p>
    <w:p w:rsidR="00EB2710" w:rsidRDefault="00C7462B">
      <w:pPr>
        <w:pStyle w:val="Heading1"/>
      </w:pPr>
      <w:r>
        <w:t>9. Testing and Validation</w:t>
      </w:r>
    </w:p>
    <w:p w:rsidR="00EB2710" w:rsidRDefault="00C7462B">
      <w:pPr>
        <w:pStyle w:val="ListBullet"/>
      </w:pPr>
      <w:r>
        <w:t>Functional Testing: Ensure all buttons trigger their respective scripts.</w:t>
      </w:r>
    </w:p>
    <w:p w:rsidR="00EB2710" w:rsidRDefault="00C7462B">
      <w:pPr>
        <w:pStyle w:val="ListBullet"/>
      </w:pPr>
      <w:r>
        <w:t>Visualization Validation: Charts are saved to 'static/visualizations'.</w:t>
      </w:r>
    </w:p>
    <w:p w:rsidR="00EB2710" w:rsidRDefault="00C7462B">
      <w:pPr>
        <w:pStyle w:val="Heading1"/>
      </w:pPr>
      <w:r>
        <w:t>10. Troubleshooting</w:t>
      </w:r>
    </w:p>
    <w:p w:rsidR="00EB2710" w:rsidRDefault="00C7462B">
      <w:pPr>
        <w:pStyle w:val="ListBullet"/>
      </w:pPr>
      <w:r>
        <w:t>Dataset not loading: Ensure 'creditcard.csv' is in</w:t>
      </w:r>
      <w:r>
        <w:t xml:space="preserve"> the root directory.</w:t>
      </w:r>
    </w:p>
    <w:p w:rsidR="00EB2710" w:rsidRDefault="00C7462B">
      <w:pPr>
        <w:pStyle w:val="ListBullet"/>
      </w:pPr>
      <w:r>
        <w:t>Charts not displaying: Verify output directory paths are correct.</w:t>
      </w:r>
    </w:p>
    <w:p w:rsidR="00EB2710" w:rsidRDefault="00C7462B">
      <w:pPr>
        <w:pStyle w:val="Heading1"/>
      </w:pPr>
      <w:r>
        <w:t>11. Future Improvements</w:t>
      </w:r>
    </w:p>
    <w:p w:rsidR="00EB2710" w:rsidRDefault="00C7462B">
      <w:pPr>
        <w:pStyle w:val="ListBullet"/>
      </w:pPr>
      <w:r>
        <w:t>Add progress bars for model training.</w:t>
      </w:r>
    </w:p>
    <w:p w:rsidR="00EB2710" w:rsidRDefault="00C7462B">
      <w:pPr>
        <w:pStyle w:val="ListBullet"/>
      </w:pPr>
      <w:r>
        <w:t>Enhance UI/UX with interactive visualizations.</w:t>
      </w:r>
    </w:p>
    <w:p w:rsidR="00EB2710" w:rsidRDefault="00C7462B">
      <w:pPr>
        <w:pStyle w:val="ListBullet"/>
      </w:pPr>
      <w:r>
        <w:t>Include more metrics like precision and recall.</w:t>
      </w:r>
    </w:p>
    <w:p w:rsidR="00EB2710" w:rsidRDefault="00C7462B">
      <w:pPr>
        <w:pStyle w:val="Heading1"/>
      </w:pPr>
      <w:r>
        <w:t>12. Conclusi</w:t>
      </w:r>
      <w:r>
        <w:t>on</w:t>
      </w:r>
    </w:p>
    <w:p w:rsidR="00EB2710" w:rsidRDefault="00C7462B">
      <w:pPr>
        <w:pStyle w:val="ListBullet"/>
      </w:pPr>
      <w:r>
        <w:t>This interface provides an efficient way to process, generate, and validate synthetic data. It ensures that GAN-generated data can closely resemble real data for use in ML pipelines.</w:t>
      </w:r>
    </w:p>
    <w:sectPr w:rsidR="00EB27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77FE"/>
    <w:rsid w:val="00AA1D8D"/>
    <w:rsid w:val="00B47730"/>
    <w:rsid w:val="00C7462B"/>
    <w:rsid w:val="00CB0664"/>
    <w:rsid w:val="00EB27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56CB5D-775C-4647-814A-DC191E37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B7AEC3-C9D8-49FC-B724-3BD7F6A6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</cp:lastModifiedBy>
  <cp:revision>6</cp:revision>
  <dcterms:created xsi:type="dcterms:W3CDTF">2013-12-23T23:15:00Z</dcterms:created>
  <dcterms:modified xsi:type="dcterms:W3CDTF">2024-12-16T06:17:00Z</dcterms:modified>
  <cp:category/>
</cp:coreProperties>
</file>